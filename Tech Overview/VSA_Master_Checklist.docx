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Virtual Stage Academy (VSA) Master Checklist</w:t>
      </w:r>
    </w:p>
    <w:p>
      <w:pPr>
        <w:pStyle w:val="Heading2"/>
      </w:pPr>
      <w:r>
        <w:t>1. Infrastructure Setup</w:t>
      </w:r>
    </w:p>
    <w:p>
      <w:r>
        <w:t>- [ ] **GitHub**</w:t>
        <w:br/>
        <w:t xml:space="preserve">  - [ ] Create a repository for VSA.</w:t>
        <w:br/>
        <w:t xml:space="preserve">  - [ ] Add a `.gitignore` file.</w:t>
        <w:br/>
        <w:t xml:space="preserve">  - [ ] Push initial local files (e.g., `TechHub` folder structure).</w:t>
        <w:br/>
        <w:t xml:space="preserve">  - [ ] Configure branch protection rules if needed.</w:t>
        <w:br/>
        <w:br/>
        <w:t>- [ ] **Vercel**</w:t>
        <w:br/>
        <w:t xml:space="preserve">  - [ ] Create a Vercel account (if not done already).</w:t>
        <w:br/>
        <w:t xml:space="preserve">  - [ ] Link Vercel to the GitHub repository.</w:t>
        <w:br/>
        <w:t xml:space="preserve">  - [ ] Deploy a test webhook endpoint (`hello_world` app).</w:t>
        <w:br/>
        <w:t xml:space="preserve">  - [ ] Configure environment variables in Vercel.</w:t>
        <w:br/>
        <w:br/>
        <w:t>- [ ] **Local Development**</w:t>
        <w:br/>
        <w:t xml:space="preserve">  - [ ] Set up a local Python environment (e.g., `venv`).</w:t>
        <w:br/>
        <w:t xml:space="preserve">  - [ ] Install necessary dependencies (`Flask`, `requests`, etc.).</w:t>
        <w:br/>
        <w:t xml:space="preserve">  - [ ] Test a simple Flask application locally.</w:t>
      </w:r>
    </w:p>
    <w:p>
      <w:pPr>
        <w:pStyle w:val="Heading2"/>
      </w:pPr>
      <w:r>
        <w:t>2. Zoom Webhook App</w:t>
      </w:r>
    </w:p>
    <w:p>
      <w:r>
        <w:t>- [ ] Create a Zoom Developer Account.</w:t>
        <w:br/>
        <w:t>- [ ] Set up a new app in the **Zoom Marketplace**.</w:t>
        <w:br/>
        <w:t xml:space="preserve">  - [ ] Configure app details (name, description, etc.).</w:t>
        <w:br/>
        <w:t xml:space="preserve">  - [ ] Set up event subscriptions (e.g., `meeting.chat_message_sent`, `meeting.reaction_added`).</w:t>
        <w:br/>
        <w:t xml:space="preserve">  - [ ] Add the webhook URL (from Vercel).</w:t>
        <w:br/>
        <w:t>- [ ] Test the webhook locally using tools like `ngrok`.</w:t>
        <w:br/>
        <w:t>- [ ] Deploy and test the webhook live.</w:t>
      </w:r>
    </w:p>
    <w:p>
      <w:pPr>
        <w:pStyle w:val="Heading2"/>
      </w:pPr>
      <w:r>
        <w:t>3. Frontend Overlays</w:t>
      </w:r>
    </w:p>
    <w:p>
      <w:r>
        <w:t>- [ ] Develop a basic **HTML/CSS/JS** overlay.</w:t>
        <w:br/>
        <w:t xml:space="preserve">  - [ ] Start with a chat overlay.</w:t>
        <w:br/>
        <w:t xml:space="preserve">  - [ ] Test dynamic data fetching via WebSocket or API.</w:t>
        <w:br/>
        <w:t>- [ ] Deploy overlays to Vercel and integrate with OBS.</w:t>
        <w:br/>
        <w:t>- [ ] Test overlays in a live presentation.</w:t>
      </w:r>
    </w:p>
    <w:p>
      <w:pPr>
        <w:pStyle w:val="Heading2"/>
      </w:pPr>
      <w:r>
        <w:t>4. Backend Development</w:t>
      </w:r>
    </w:p>
    <w:p>
      <w:r>
        <w:t>- [ ] Write scripts to handle incoming webhook data.</w:t>
        <w:br/>
        <w:t xml:space="preserve">  - [ ] Parse Zoom events (e.g., chat messages, reactions).</w:t>
        <w:br/>
        <w:t xml:space="preserve">  - [ ] Format data for frontend overlays.</w:t>
        <w:br/>
        <w:t>- [ ] Create a WebSocket server for real-time overlay updates.</w:t>
        <w:br/>
        <w:t>- [ ] Test backend scripts locally and deploy to Vercel.</w:t>
      </w:r>
    </w:p>
    <w:p>
      <w:pPr>
        <w:pStyle w:val="Heading2"/>
      </w:pPr>
      <w:r>
        <w:t>5. Testing and Deployment</w:t>
      </w:r>
    </w:p>
    <w:p>
      <w:r>
        <w:t>- [ ] Test integrations end-to-end:</w:t>
        <w:br/>
        <w:t xml:space="preserve">  - [ ] Chat data flows from Zoom -&gt; Backend -&gt; Overlay.</w:t>
        <w:br/>
        <w:t xml:space="preserve">  - [ ] Overlay displays correctly in OBS.</w:t>
        <w:br/>
        <w:t>- [ ] Conduct a mock live event to validate all components.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