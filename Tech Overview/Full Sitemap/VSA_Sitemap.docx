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Virtual Stage Academy (VSA) Sitemap</w:t>
      </w:r>
    </w:p>
    <w:p>
      <w:pPr>
        <w:pStyle w:val="Heading2"/>
      </w:pPr>
      <w:r>
        <w:t>TechHub</w:t>
      </w:r>
    </w:p>
    <w:p>
      <w:r>
        <w:t>├── Backend/</w:t>
        <w:br/>
        <w:t>│   ├── Utilities/</w:t>
        <w:br/>
        <w:t>│   │   ├── file_finder.py</w:t>
        <w:br/>
        <w:t>│   └── ...</w:t>
        <w:br/>
        <w:t>├── Config/</w:t>
        <w:br/>
        <w:t>│   ├── .env                # Shared environment variables</w:t>
        <w:br/>
        <w:t>│   ├── .env.development    # Development-specific variables</w:t>
        <w:br/>
        <w:t>│   ├── .env.production     # Production-specific variables</w:t>
        <w:br/>
        <w:t>│   └── config.yaml         # Centralized configuration</w:t>
        <w:br/>
        <w:t>├── Frontend/</w:t>
        <w:br/>
        <w:t>│   ├── Overlays/</w:t>
        <w:br/>
        <w:t>│   │   ├── Chat/</w:t>
        <w:br/>
        <w:t>│   │   ├── Wordcloud/</w:t>
        <w:br/>
        <w:t>│   │   ├── Emoji/</w:t>
        <w:br/>
        <w:t>│   │   └── Heatmap/</w:t>
        <w:br/>
        <w:t>│   └── ...</w:t>
        <w:br/>
        <w:t>├── GitHub/</w:t>
        <w:br/>
        <w:t>├── Platforms/</w:t>
        <w:br/>
        <w:t>│   ├── Zoom/</w:t>
        <w:br/>
        <w:t>│   ├── YouTube/</w:t>
        <w:br/>
        <w:t>│   └── Facebook/</w:t>
        <w:br/>
        <w:t>├── Tech Overview/</w:t>
        <w:br/>
        <w:t>│   ├── Tech_Overview_Core.md</w:t>
        <w:br/>
        <w:t>│   ├── VSA_Overview.md</w:t>
        <w:br/>
        <w:t>│   └── Supporting_Docs/</w:t>
        <w:br/>
        <w:t>├── Tests/</w:t>
        <w:br/>
        <w:t>├── Vercel/</w:t>
        <w:br/>
        <w:t>└── Website/</w:t>
        <w:br/>
        <w:t xml:space="preserve">    ├── Pages/</w:t>
        <w:br/>
        <w:t xml:space="preserve">    ├── Policies/</w:t>
        <w:br/>
        <w:t xml:space="preserve">    └── Terms_and_Conditions.md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