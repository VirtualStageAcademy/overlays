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Virtual Stage Academy (VSA) Updated Sitemap</w:t>
      </w:r>
    </w:p>
    <w:p>
      <w:pPr>
        <w:pStyle w:val="Heading2"/>
      </w:pPr>
      <w:r>
        <w:t>Top-Level Folders in My Drive</w:t>
      </w:r>
    </w:p>
    <w:p>
      <w:r>
        <w:t>My Drive/</w:t>
        <w:br/>
        <w:t>├── Administrative/</w:t>
        <w:br/>
        <w:t>├── Marketing/</w:t>
        <w:br/>
        <w:t>├── Operations/</w:t>
        <w:br/>
        <w:t>├── Sales/</w:t>
        <w:br/>
        <w:t>└── TechHub/</w:t>
        <w:br/>
      </w:r>
    </w:p>
    <w:p>
      <w:pPr>
        <w:pStyle w:val="Heading2"/>
      </w:pPr>
      <w:r>
        <w:t>Administrative</w:t>
      </w:r>
    </w:p>
    <w:p>
      <w:r>
        <w:t>Administrative/</w:t>
        <w:br/>
        <w:t>├── Financial/</w:t>
        <w:br/>
        <w:t>├── HR/</w:t>
        <w:br/>
        <w:t>├── Legal/</w:t>
        <w:br/>
        <w:t>├── OH&amp;S/</w:t>
        <w:br/>
        <w:t>└── Reports/</w:t>
        <w:br/>
      </w:r>
    </w:p>
    <w:p>
      <w:pPr>
        <w:pStyle w:val="Heading2"/>
      </w:pPr>
      <w:r>
        <w:t>Marketing</w:t>
      </w:r>
    </w:p>
    <w:p>
      <w:r>
        <w:t>Marketing/</w:t>
        <w:br/>
        <w:t>├── Ad Campaigns/</w:t>
        <w:br/>
        <w:t>├── Content Calendar/</w:t>
        <w:br/>
        <w:t>├── Email Campaigns/</w:t>
        <w:br/>
        <w:t>├── Events/</w:t>
        <w:br/>
        <w:t>├── Graphics/</w:t>
        <w:br/>
        <w:t>├── Media &amp; Content/</w:t>
        <w:br/>
        <w:t>│   ├── Long-Form Videos/</w:t>
        <w:br/>
        <w:t>│   ├── Podcast/</w:t>
        <w:br/>
        <w:t>│   ├── Reels/</w:t>
        <w:br/>
        <w:t>│   ├── Short-Form Videos/</w:t>
        <w:br/>
        <w:t>│   └── Tutorials/</w:t>
        <w:br/>
        <w:t>└── Social Media/</w:t>
        <w:br/>
      </w:r>
    </w:p>
    <w:p>
      <w:pPr>
        <w:pStyle w:val="Heading2"/>
      </w:pPr>
      <w:r>
        <w:t>Operations</w:t>
      </w:r>
    </w:p>
    <w:p>
      <w:r>
        <w:t>Operations/</w:t>
        <w:br/>
        <w:t>├── Logistics/</w:t>
        <w:br/>
        <w:t>├── Production/</w:t>
        <w:br/>
        <w:t>├── Student Resources/</w:t>
        <w:br/>
        <w:t>│   ├── Course Materials/</w:t>
        <w:br/>
        <w:t>│   └── Tutorials/</w:t>
        <w:br/>
        <w:t>└── Support/</w:t>
        <w:br/>
      </w:r>
    </w:p>
    <w:p>
      <w:pPr>
        <w:pStyle w:val="Heading2"/>
      </w:pPr>
      <w:r>
        <w:t>Sales</w:t>
      </w:r>
    </w:p>
    <w:p>
      <w:r>
        <w:t>Sales/</w:t>
        <w:br/>
        <w:t>├── Analytics/</w:t>
        <w:br/>
        <w:t>├── Channels/</w:t>
        <w:br/>
        <w:t>├── Funnels/</w:t>
        <w:br/>
        <w:t>└── Pricing &amp; Offers/</w:t>
        <w:br/>
      </w:r>
    </w:p>
    <w:p>
      <w:pPr>
        <w:pStyle w:val="Heading2"/>
      </w:pPr>
      <w:r>
        <w:t>TechHub</w:t>
      </w:r>
    </w:p>
    <w:p>
      <w:r>
        <w:t>TechHub/</w:t>
        <w:br/>
        <w:t>├── Backend/</w:t>
        <w:br/>
        <w:t>│   ├── Utilities/</w:t>
        <w:br/>
        <w:t>│   │   ├── file_finder.py</w:t>
        <w:br/>
        <w:t>│   └── ...</w:t>
        <w:br/>
        <w:t>├── Config/</w:t>
        <w:br/>
        <w:t>│   ├── .env                # Shared environment variables</w:t>
        <w:br/>
        <w:t>│   ├── .env.development    # Development-specific variables</w:t>
        <w:br/>
        <w:t>│   ├── .env.production     # Production-specific variables</w:t>
        <w:br/>
        <w:t>│   └── config.yaml         # Centralized configuration</w:t>
        <w:br/>
        <w:t>├── Frontend/</w:t>
        <w:br/>
        <w:t>│   ├── Overlays/</w:t>
        <w:br/>
        <w:t>│   │   ├── Chat/</w:t>
        <w:br/>
        <w:t>│   │   ├── Wordcloud/</w:t>
        <w:br/>
        <w:t>│   │   ├── Emoji/</w:t>
        <w:br/>
        <w:t>│   │   └── Heatmap/</w:t>
        <w:br/>
        <w:t>│   └── ...</w:t>
        <w:br/>
        <w:t>├── GitHub/</w:t>
        <w:br/>
        <w:t>├── Platforms/</w:t>
        <w:br/>
        <w:t>│   ├── Zoom/</w:t>
        <w:br/>
        <w:t>│   ├── YouTube/</w:t>
        <w:br/>
        <w:t>│   └── Facebook/</w:t>
        <w:br/>
        <w:t>├── Tech Overview/</w:t>
        <w:br/>
        <w:t>│   ├── Tech_Overview_Core.md</w:t>
        <w:br/>
        <w:t>│   ├── VSA_Overview.md</w:t>
        <w:br/>
        <w:t>│   └── Supporting_Docs/</w:t>
        <w:br/>
        <w:t>├── Tests/</w:t>
        <w:br/>
        <w:t>├── Vercel/</w:t>
        <w:br/>
        <w:t>└── Website/</w:t>
        <w:br/>
        <w:t xml:space="preserve">    ├── Pages/</w:t>
        <w:br/>
        <w:t xml:space="preserve">    ├── Policies/</w:t>
        <w:br/>
        <w:t xml:space="preserve">    └── Terms_and_Conditions.md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